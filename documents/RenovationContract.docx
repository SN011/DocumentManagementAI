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2696" w14:textId="7D1B3751" w:rsidR="006149E5" w:rsidRPr="006149E5" w:rsidRDefault="006149E5" w:rsidP="006149E5">
      <w:pPr>
        <w:jc w:val="center"/>
        <w:rPr>
          <w:rFonts w:ascii="Times New Roman" w:hAnsi="Times New Roman" w:cs="Times New Roman"/>
          <w:b/>
          <w:bCs/>
          <w:sz w:val="36"/>
          <w:szCs w:val="36"/>
        </w:rPr>
      </w:pPr>
      <w:r w:rsidRPr="006149E5">
        <w:rPr>
          <w:rFonts w:ascii="Times New Roman" w:hAnsi="Times New Roman" w:cs="Times New Roman"/>
          <w:b/>
          <w:bCs/>
          <w:sz w:val="36"/>
          <w:szCs w:val="36"/>
        </w:rPr>
        <w:t>R</w:t>
      </w:r>
      <w:r w:rsidRPr="006149E5">
        <w:rPr>
          <w:rFonts w:ascii="Times New Roman" w:hAnsi="Times New Roman" w:cs="Times New Roman"/>
          <w:b/>
          <w:bCs/>
          <w:sz w:val="36"/>
          <w:szCs w:val="36"/>
        </w:rPr>
        <w:t>enovation Contract</w:t>
      </w:r>
    </w:p>
    <w:p w14:paraId="11960B42" w14:textId="77777777" w:rsidR="006149E5" w:rsidRPr="006149E5" w:rsidRDefault="006149E5" w:rsidP="006149E5">
      <w:pPr>
        <w:rPr>
          <w:rFonts w:ascii="Times New Roman" w:hAnsi="Times New Roman" w:cs="Times New Roman"/>
          <w:sz w:val="24"/>
          <w:szCs w:val="24"/>
        </w:rPr>
      </w:pPr>
    </w:p>
    <w:p w14:paraId="443A9062" w14:textId="42A9FF18"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This Renovation Contract (“Contract”) is made and entered into as of [Date], by and between [Owner’s Name] (“Owner”) and [Contractor’s Name] (“Contractor”).</w:t>
      </w:r>
    </w:p>
    <w:p w14:paraId="15C1DC4A" w14:textId="77777777" w:rsidR="006149E5" w:rsidRPr="006149E5" w:rsidRDefault="006149E5" w:rsidP="006149E5">
      <w:pPr>
        <w:rPr>
          <w:rFonts w:ascii="Times New Roman" w:hAnsi="Times New Roman" w:cs="Times New Roman"/>
          <w:sz w:val="24"/>
          <w:szCs w:val="24"/>
        </w:rPr>
      </w:pPr>
    </w:p>
    <w:p w14:paraId="492CD0CF" w14:textId="78D296FE"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1. Project Description</w:t>
      </w:r>
    </w:p>
    <w:p w14:paraId="57536B71" w14:textId="77777777" w:rsidR="006149E5" w:rsidRPr="006149E5" w:rsidRDefault="006149E5" w:rsidP="006149E5">
      <w:pPr>
        <w:rPr>
          <w:rFonts w:ascii="Times New Roman" w:hAnsi="Times New Roman" w:cs="Times New Roman"/>
          <w:sz w:val="24"/>
          <w:szCs w:val="24"/>
        </w:rPr>
      </w:pPr>
    </w:p>
    <w:p w14:paraId="364DAA83"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Owner hereby contracts Contractor to perform the following renovation work at the property located at [Property Address]:</w:t>
      </w:r>
    </w:p>
    <w:p w14:paraId="5C9342F9" w14:textId="77777777" w:rsidR="006149E5" w:rsidRPr="006149E5" w:rsidRDefault="006149E5" w:rsidP="006149E5">
      <w:pPr>
        <w:rPr>
          <w:rFonts w:ascii="Times New Roman" w:hAnsi="Times New Roman" w:cs="Times New Roman"/>
          <w:sz w:val="24"/>
          <w:szCs w:val="24"/>
        </w:rPr>
      </w:pPr>
    </w:p>
    <w:p w14:paraId="187D2D11"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[Description of Work]</w:t>
      </w:r>
    </w:p>
    <w:p w14:paraId="15369A27"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[Description of Work]</w:t>
      </w:r>
    </w:p>
    <w:p w14:paraId="6AC48DC0"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[Description of Work]</w:t>
      </w:r>
    </w:p>
    <w:p w14:paraId="117EF8D0" w14:textId="77777777" w:rsidR="006149E5" w:rsidRPr="006149E5" w:rsidRDefault="006149E5" w:rsidP="006149E5">
      <w:pPr>
        <w:rPr>
          <w:rFonts w:ascii="Times New Roman" w:hAnsi="Times New Roman" w:cs="Times New Roman"/>
          <w:sz w:val="24"/>
          <w:szCs w:val="24"/>
        </w:rPr>
      </w:pPr>
    </w:p>
    <w:p w14:paraId="4F1BF2FE" w14:textId="4EAC2C50"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2. Contract Price</w:t>
      </w:r>
    </w:p>
    <w:p w14:paraId="7E45D349" w14:textId="77777777" w:rsidR="006149E5" w:rsidRPr="006149E5" w:rsidRDefault="006149E5" w:rsidP="006149E5">
      <w:pPr>
        <w:rPr>
          <w:rFonts w:ascii="Times New Roman" w:hAnsi="Times New Roman" w:cs="Times New Roman"/>
          <w:sz w:val="24"/>
          <w:szCs w:val="24"/>
        </w:rPr>
      </w:pPr>
    </w:p>
    <w:p w14:paraId="57C78FA1"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The total price for the above-described work shall be [Total Contract Price] dollars, payable as follows:</w:t>
      </w:r>
    </w:p>
    <w:p w14:paraId="1DDDF3EC" w14:textId="77777777" w:rsidR="006149E5" w:rsidRPr="006149E5" w:rsidRDefault="006149E5" w:rsidP="006149E5">
      <w:pPr>
        <w:rPr>
          <w:rFonts w:ascii="Times New Roman" w:hAnsi="Times New Roman" w:cs="Times New Roman"/>
          <w:sz w:val="24"/>
          <w:szCs w:val="24"/>
        </w:rPr>
      </w:pPr>
    </w:p>
    <w:p w14:paraId="66E375CE"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Initial Payment: [Amount] due upon signing of this Contract.</w:t>
      </w:r>
    </w:p>
    <w:p w14:paraId="3F2B4E35"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Progress Payment(s): [Amount] due on [Date or Milestone].</w:t>
      </w:r>
    </w:p>
    <w:p w14:paraId="7B641015"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Final Payment: [Amount] due upon completion of the work and final inspection by Owner.</w:t>
      </w:r>
    </w:p>
    <w:p w14:paraId="48C9E4BF" w14:textId="77777777" w:rsidR="006149E5" w:rsidRPr="006149E5" w:rsidRDefault="006149E5" w:rsidP="006149E5">
      <w:pPr>
        <w:rPr>
          <w:rFonts w:ascii="Times New Roman" w:hAnsi="Times New Roman" w:cs="Times New Roman"/>
          <w:sz w:val="24"/>
          <w:szCs w:val="24"/>
        </w:rPr>
      </w:pPr>
    </w:p>
    <w:p w14:paraId="04595B9E" w14:textId="5B97B793"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3. Scope of Work</w:t>
      </w:r>
    </w:p>
    <w:p w14:paraId="731C62E9" w14:textId="77777777" w:rsidR="006149E5" w:rsidRPr="006149E5" w:rsidRDefault="006149E5" w:rsidP="006149E5">
      <w:pPr>
        <w:rPr>
          <w:rFonts w:ascii="Times New Roman" w:hAnsi="Times New Roman" w:cs="Times New Roman"/>
          <w:sz w:val="24"/>
          <w:szCs w:val="24"/>
        </w:rPr>
      </w:pPr>
    </w:p>
    <w:p w14:paraId="230B6C6C"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lastRenderedPageBreak/>
        <w:t>The Contractor agrees to provide all labor, materials, equipment, and supervision necessary to complete the renovation work as described above in a workmanlike manner and in compliance with all applicable building codes and regulations.</w:t>
      </w:r>
    </w:p>
    <w:p w14:paraId="084B34BE" w14:textId="77777777" w:rsidR="006149E5" w:rsidRPr="006149E5" w:rsidRDefault="006149E5" w:rsidP="006149E5">
      <w:pPr>
        <w:rPr>
          <w:rFonts w:ascii="Times New Roman" w:hAnsi="Times New Roman" w:cs="Times New Roman"/>
          <w:sz w:val="24"/>
          <w:szCs w:val="24"/>
        </w:rPr>
      </w:pPr>
    </w:p>
    <w:p w14:paraId="483317C4" w14:textId="1D9D3771"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4. Timeline</w:t>
      </w:r>
    </w:p>
    <w:p w14:paraId="6B23A3A0" w14:textId="77777777" w:rsidR="006149E5" w:rsidRPr="006149E5" w:rsidRDefault="006149E5" w:rsidP="006149E5">
      <w:pPr>
        <w:rPr>
          <w:rFonts w:ascii="Times New Roman" w:hAnsi="Times New Roman" w:cs="Times New Roman"/>
          <w:sz w:val="24"/>
          <w:szCs w:val="24"/>
        </w:rPr>
      </w:pPr>
    </w:p>
    <w:p w14:paraId="514920C4"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The work shall commence on [Start Date] and shall be substantially completed by [End Date], subject to delays caused by weather, supply shortages, or other unforeseen circumstances beyond the Contractor’s control.</w:t>
      </w:r>
    </w:p>
    <w:p w14:paraId="7D7AF1EA" w14:textId="77777777" w:rsidR="006149E5" w:rsidRPr="006149E5" w:rsidRDefault="006149E5" w:rsidP="006149E5">
      <w:pPr>
        <w:rPr>
          <w:rFonts w:ascii="Times New Roman" w:hAnsi="Times New Roman" w:cs="Times New Roman"/>
          <w:sz w:val="24"/>
          <w:szCs w:val="24"/>
        </w:rPr>
      </w:pPr>
    </w:p>
    <w:p w14:paraId="709FA1BB" w14:textId="38CD9541"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5. Permits and Approvals</w:t>
      </w:r>
    </w:p>
    <w:p w14:paraId="370C695D" w14:textId="77777777" w:rsidR="006149E5" w:rsidRPr="006149E5" w:rsidRDefault="006149E5" w:rsidP="006149E5">
      <w:pPr>
        <w:rPr>
          <w:rFonts w:ascii="Times New Roman" w:hAnsi="Times New Roman" w:cs="Times New Roman"/>
          <w:sz w:val="24"/>
          <w:szCs w:val="24"/>
        </w:rPr>
      </w:pPr>
    </w:p>
    <w:p w14:paraId="7232D3F2"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The Contractor shall obtain and pay for all necessary permits, licenses, and approvals required to perform the renovation work.</w:t>
      </w:r>
    </w:p>
    <w:p w14:paraId="22F9EFD7" w14:textId="77777777" w:rsidR="006149E5" w:rsidRPr="006149E5" w:rsidRDefault="006149E5" w:rsidP="006149E5">
      <w:pPr>
        <w:rPr>
          <w:rFonts w:ascii="Times New Roman" w:hAnsi="Times New Roman" w:cs="Times New Roman"/>
          <w:sz w:val="24"/>
          <w:szCs w:val="24"/>
        </w:rPr>
      </w:pPr>
    </w:p>
    <w:p w14:paraId="6972C792" w14:textId="18260A53" w:rsidR="006149E5" w:rsidRPr="006149E5" w:rsidRDefault="006149E5" w:rsidP="006149E5">
      <w:pPr>
        <w:tabs>
          <w:tab w:val="center" w:pos="4320"/>
        </w:tabs>
        <w:rPr>
          <w:rFonts w:ascii="Times New Roman" w:hAnsi="Times New Roman" w:cs="Times New Roman"/>
          <w:sz w:val="24"/>
          <w:szCs w:val="24"/>
        </w:rPr>
      </w:pPr>
      <w:r w:rsidRPr="006149E5">
        <w:rPr>
          <w:rFonts w:ascii="Times New Roman" w:hAnsi="Times New Roman" w:cs="Times New Roman"/>
          <w:sz w:val="24"/>
          <w:szCs w:val="24"/>
        </w:rPr>
        <w:t>6. Changes to Scope of Work</w:t>
      </w:r>
      <w:r>
        <w:rPr>
          <w:rFonts w:ascii="Times New Roman" w:hAnsi="Times New Roman" w:cs="Times New Roman"/>
          <w:sz w:val="24"/>
          <w:szCs w:val="24"/>
        </w:rPr>
        <w:tab/>
      </w:r>
    </w:p>
    <w:p w14:paraId="735F1C47" w14:textId="77777777" w:rsidR="006149E5" w:rsidRPr="006149E5" w:rsidRDefault="006149E5" w:rsidP="006149E5">
      <w:pPr>
        <w:rPr>
          <w:rFonts w:ascii="Times New Roman" w:hAnsi="Times New Roman" w:cs="Times New Roman"/>
          <w:sz w:val="24"/>
          <w:szCs w:val="24"/>
        </w:rPr>
      </w:pPr>
    </w:p>
    <w:p w14:paraId="22CCD3BE"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Any changes to the scope of work must be agreed upon in writing by both the Owner and the Contractor. Any additional costs resulting from such changes shall be added to the Contract Price.</w:t>
      </w:r>
    </w:p>
    <w:p w14:paraId="26E3F4EB" w14:textId="77777777" w:rsidR="006149E5" w:rsidRPr="006149E5" w:rsidRDefault="006149E5" w:rsidP="006149E5">
      <w:pPr>
        <w:rPr>
          <w:rFonts w:ascii="Times New Roman" w:hAnsi="Times New Roman" w:cs="Times New Roman"/>
          <w:sz w:val="24"/>
          <w:szCs w:val="24"/>
        </w:rPr>
      </w:pPr>
    </w:p>
    <w:p w14:paraId="1237AD7F" w14:textId="2A368881"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7. Insurance</w:t>
      </w:r>
    </w:p>
    <w:p w14:paraId="7D07979B" w14:textId="77777777" w:rsidR="006149E5" w:rsidRPr="006149E5" w:rsidRDefault="006149E5" w:rsidP="006149E5">
      <w:pPr>
        <w:rPr>
          <w:rFonts w:ascii="Times New Roman" w:hAnsi="Times New Roman" w:cs="Times New Roman"/>
          <w:sz w:val="24"/>
          <w:szCs w:val="24"/>
        </w:rPr>
      </w:pPr>
    </w:p>
    <w:p w14:paraId="27501789"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The Contractor shall maintain appropriate insurance coverage, including general liability and workers' compensation insurance, during the course of the renovation work. Proof of insurance shall be provided to the Owner upon request.</w:t>
      </w:r>
    </w:p>
    <w:p w14:paraId="46A3B0EB" w14:textId="77777777" w:rsidR="006149E5" w:rsidRPr="006149E5" w:rsidRDefault="006149E5" w:rsidP="006149E5">
      <w:pPr>
        <w:rPr>
          <w:rFonts w:ascii="Times New Roman" w:hAnsi="Times New Roman" w:cs="Times New Roman"/>
          <w:sz w:val="24"/>
          <w:szCs w:val="24"/>
        </w:rPr>
      </w:pPr>
    </w:p>
    <w:p w14:paraId="10C71286" w14:textId="18AC4E2F"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8. Warranties</w:t>
      </w:r>
    </w:p>
    <w:p w14:paraId="401E486A" w14:textId="77777777" w:rsidR="006149E5" w:rsidRPr="006149E5" w:rsidRDefault="006149E5" w:rsidP="006149E5">
      <w:pPr>
        <w:rPr>
          <w:rFonts w:ascii="Times New Roman" w:hAnsi="Times New Roman" w:cs="Times New Roman"/>
          <w:sz w:val="24"/>
          <w:szCs w:val="24"/>
        </w:rPr>
      </w:pPr>
    </w:p>
    <w:p w14:paraId="64CCEB03"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The Contractor warrants that all work performed and materials used will be free from defects for a period of [Warranty Period] from the date of completion. Any defects found during this period shall be repaired or replaced by the Contractor at no additional cost to the Owner.</w:t>
      </w:r>
    </w:p>
    <w:p w14:paraId="2460D07F" w14:textId="77777777" w:rsidR="006149E5" w:rsidRPr="006149E5" w:rsidRDefault="006149E5" w:rsidP="006149E5">
      <w:pPr>
        <w:rPr>
          <w:rFonts w:ascii="Times New Roman" w:hAnsi="Times New Roman" w:cs="Times New Roman"/>
          <w:sz w:val="24"/>
          <w:szCs w:val="24"/>
        </w:rPr>
      </w:pPr>
    </w:p>
    <w:p w14:paraId="312B5C06" w14:textId="2555E2EC"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9. Termination</w:t>
      </w:r>
    </w:p>
    <w:p w14:paraId="67761B62" w14:textId="77777777" w:rsidR="006149E5" w:rsidRPr="006149E5" w:rsidRDefault="006149E5" w:rsidP="006149E5">
      <w:pPr>
        <w:rPr>
          <w:rFonts w:ascii="Times New Roman" w:hAnsi="Times New Roman" w:cs="Times New Roman"/>
          <w:sz w:val="24"/>
          <w:szCs w:val="24"/>
        </w:rPr>
      </w:pPr>
    </w:p>
    <w:p w14:paraId="39056A33"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Either party may terminate this Contract by providing written notice to the other party. In the event of termination, the Contractor shall be paid for all work performed and materials provided up to the date of termination.</w:t>
      </w:r>
    </w:p>
    <w:p w14:paraId="1FC7FA13" w14:textId="77777777" w:rsidR="006149E5" w:rsidRPr="006149E5" w:rsidRDefault="006149E5" w:rsidP="006149E5">
      <w:pPr>
        <w:rPr>
          <w:rFonts w:ascii="Times New Roman" w:hAnsi="Times New Roman" w:cs="Times New Roman"/>
          <w:sz w:val="24"/>
          <w:szCs w:val="24"/>
        </w:rPr>
      </w:pPr>
    </w:p>
    <w:p w14:paraId="55D172AF" w14:textId="79F9A77E"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10. Dispute Resolution</w:t>
      </w:r>
    </w:p>
    <w:p w14:paraId="5F297DDC" w14:textId="77777777" w:rsidR="006149E5" w:rsidRPr="006149E5" w:rsidRDefault="006149E5" w:rsidP="006149E5">
      <w:pPr>
        <w:rPr>
          <w:rFonts w:ascii="Times New Roman" w:hAnsi="Times New Roman" w:cs="Times New Roman"/>
          <w:sz w:val="24"/>
          <w:szCs w:val="24"/>
        </w:rPr>
      </w:pPr>
    </w:p>
    <w:p w14:paraId="55CE5C67"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Any disputes arising under this Contract shall be resolved through mediation or arbitration, as agreed upon by both parties.</w:t>
      </w:r>
    </w:p>
    <w:p w14:paraId="68BBC271" w14:textId="77777777" w:rsidR="006149E5" w:rsidRPr="006149E5" w:rsidRDefault="006149E5" w:rsidP="006149E5">
      <w:pPr>
        <w:rPr>
          <w:rFonts w:ascii="Times New Roman" w:hAnsi="Times New Roman" w:cs="Times New Roman"/>
          <w:sz w:val="24"/>
          <w:szCs w:val="24"/>
        </w:rPr>
      </w:pPr>
    </w:p>
    <w:p w14:paraId="061F5FE4" w14:textId="6079192F"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11. Governing Law</w:t>
      </w:r>
    </w:p>
    <w:p w14:paraId="7CAE6473" w14:textId="77777777" w:rsidR="006149E5" w:rsidRPr="006149E5" w:rsidRDefault="006149E5" w:rsidP="006149E5">
      <w:pPr>
        <w:rPr>
          <w:rFonts w:ascii="Times New Roman" w:hAnsi="Times New Roman" w:cs="Times New Roman"/>
          <w:sz w:val="24"/>
          <w:szCs w:val="24"/>
        </w:rPr>
      </w:pPr>
    </w:p>
    <w:p w14:paraId="49507993"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This Contract shall be governed by and construed in accordance with the laws of the state of [State].</w:t>
      </w:r>
    </w:p>
    <w:p w14:paraId="2F54E886" w14:textId="77777777" w:rsidR="006149E5" w:rsidRPr="006149E5" w:rsidRDefault="006149E5" w:rsidP="006149E5">
      <w:pPr>
        <w:rPr>
          <w:rFonts w:ascii="Times New Roman" w:hAnsi="Times New Roman" w:cs="Times New Roman"/>
          <w:sz w:val="24"/>
          <w:szCs w:val="24"/>
        </w:rPr>
      </w:pPr>
    </w:p>
    <w:p w14:paraId="67693AA3" w14:textId="36ED281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12. Entire Agreement</w:t>
      </w:r>
    </w:p>
    <w:p w14:paraId="4AFB76E0" w14:textId="77777777" w:rsidR="006149E5" w:rsidRPr="006149E5" w:rsidRDefault="006149E5" w:rsidP="006149E5">
      <w:pPr>
        <w:rPr>
          <w:rFonts w:ascii="Times New Roman" w:hAnsi="Times New Roman" w:cs="Times New Roman"/>
          <w:sz w:val="24"/>
          <w:szCs w:val="24"/>
        </w:rPr>
      </w:pPr>
    </w:p>
    <w:p w14:paraId="2C0C4C4A"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This Contract constitutes the entire agreement between the parties and supersedes all prior negotiations, representations, or agreements, either written or oral.</w:t>
      </w:r>
    </w:p>
    <w:p w14:paraId="6ED76F59" w14:textId="77777777" w:rsidR="006149E5" w:rsidRPr="006149E5" w:rsidRDefault="006149E5" w:rsidP="006149E5">
      <w:pPr>
        <w:rPr>
          <w:rFonts w:ascii="Times New Roman" w:hAnsi="Times New Roman" w:cs="Times New Roman"/>
          <w:sz w:val="24"/>
          <w:szCs w:val="24"/>
        </w:rPr>
      </w:pPr>
    </w:p>
    <w:p w14:paraId="59D79993" w14:textId="66E537C9"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lastRenderedPageBreak/>
        <w:t>IN WITNESS WHEREOF, the parties hereto have executed this Contract as of the day and year first above written.</w:t>
      </w:r>
    </w:p>
    <w:p w14:paraId="3F2B7A23" w14:textId="77777777" w:rsidR="006149E5" w:rsidRPr="006149E5" w:rsidRDefault="006149E5" w:rsidP="006149E5">
      <w:pPr>
        <w:rPr>
          <w:rFonts w:ascii="Times New Roman" w:hAnsi="Times New Roman" w:cs="Times New Roman"/>
          <w:sz w:val="24"/>
          <w:szCs w:val="24"/>
        </w:rPr>
      </w:pPr>
    </w:p>
    <w:p w14:paraId="01F97379" w14:textId="6C125835"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Owner:  </w:t>
      </w:r>
    </w:p>
    <w:p w14:paraId="59CFABDE"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_________________________  </w:t>
      </w:r>
    </w:p>
    <w:p w14:paraId="0F01455C"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[Owner’s Name]  </w:t>
      </w:r>
    </w:p>
    <w:p w14:paraId="3ECE9F82"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Date: ____________________</w:t>
      </w:r>
    </w:p>
    <w:p w14:paraId="17CA03D6" w14:textId="77777777" w:rsidR="006149E5" w:rsidRPr="006149E5" w:rsidRDefault="006149E5" w:rsidP="006149E5">
      <w:pPr>
        <w:rPr>
          <w:rFonts w:ascii="Times New Roman" w:hAnsi="Times New Roman" w:cs="Times New Roman"/>
          <w:sz w:val="24"/>
          <w:szCs w:val="24"/>
        </w:rPr>
      </w:pPr>
    </w:p>
    <w:p w14:paraId="3C01F8C4" w14:textId="15FF8E4F"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Contractor:  </w:t>
      </w:r>
    </w:p>
    <w:p w14:paraId="32B150BE"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_________________________  </w:t>
      </w:r>
    </w:p>
    <w:p w14:paraId="5773652F"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 xml:space="preserve">[Contractor’s Name]  </w:t>
      </w:r>
    </w:p>
    <w:p w14:paraId="00FDA5F4"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Date: ____________________</w:t>
      </w:r>
    </w:p>
    <w:p w14:paraId="1DD42802" w14:textId="77777777" w:rsidR="006149E5" w:rsidRPr="006149E5" w:rsidRDefault="006149E5" w:rsidP="006149E5">
      <w:pPr>
        <w:rPr>
          <w:rFonts w:ascii="Times New Roman" w:hAnsi="Times New Roman" w:cs="Times New Roman"/>
          <w:sz w:val="24"/>
          <w:szCs w:val="24"/>
        </w:rPr>
      </w:pPr>
    </w:p>
    <w:p w14:paraId="6F0F8833" w14:textId="77777777" w:rsidR="006149E5" w:rsidRPr="006149E5"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w:t>
      </w:r>
    </w:p>
    <w:p w14:paraId="41E91010" w14:textId="77777777" w:rsidR="006149E5" w:rsidRPr="006149E5" w:rsidRDefault="006149E5" w:rsidP="006149E5">
      <w:pPr>
        <w:rPr>
          <w:rFonts w:ascii="Times New Roman" w:hAnsi="Times New Roman" w:cs="Times New Roman"/>
          <w:sz w:val="24"/>
          <w:szCs w:val="24"/>
        </w:rPr>
      </w:pPr>
    </w:p>
    <w:p w14:paraId="3170D09C" w14:textId="251A1DE4" w:rsidR="00F00D7E" w:rsidRPr="00AE1D73" w:rsidRDefault="006149E5" w:rsidP="006149E5">
      <w:pPr>
        <w:rPr>
          <w:rFonts w:ascii="Times New Roman" w:hAnsi="Times New Roman" w:cs="Times New Roman"/>
          <w:sz w:val="24"/>
          <w:szCs w:val="24"/>
        </w:rPr>
      </w:pPr>
      <w:r w:rsidRPr="006149E5">
        <w:rPr>
          <w:rFonts w:ascii="Times New Roman" w:hAnsi="Times New Roman" w:cs="Times New Roman"/>
          <w:sz w:val="24"/>
          <w:szCs w:val="24"/>
        </w:rPr>
        <w:t>Please ensure that all specific details such as dates, amounts, and descriptions of work are accurately filled in before both parties sign the contract.</w:t>
      </w:r>
    </w:p>
    <w:sectPr w:rsidR="00F00D7E" w:rsidRPr="00AE1D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149E5"/>
    <w:rsid w:val="00A6308A"/>
    <w:rsid w:val="00AA1D8D"/>
    <w:rsid w:val="00AE1D73"/>
    <w:rsid w:val="00B47730"/>
    <w:rsid w:val="00B63894"/>
    <w:rsid w:val="00CB0664"/>
    <w:rsid w:val="00F00D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2CACE"/>
  <w14:defaultImageDpi w14:val="300"/>
  <w15:docId w15:val="{A8550BFF-E11D-4B73-B7A1-D5E7E181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pc-user1</cp:lastModifiedBy>
  <cp:revision>2</cp:revision>
  <dcterms:created xsi:type="dcterms:W3CDTF">2024-06-20T15:01:00Z</dcterms:created>
  <dcterms:modified xsi:type="dcterms:W3CDTF">2024-06-20T15:01:00Z</dcterms:modified>
  <cp:category/>
</cp:coreProperties>
</file>