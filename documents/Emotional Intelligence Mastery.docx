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Chat Transcript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Confirmation of File Writing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To confirm, you would like me to write the chat history to a file, correct? If so, I'll need to know the contents of the file. Would you like to specify what exactly you'd like me to write to the file?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Request for Credentials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Also, please provide your credentials in the following format:</w:t>
      </w:r>
    </w:p>
    <w:p>
      <w:pPr>
        <w:jc w:val="left"/>
      </w:pPr>
      <w:r>
        <w:rPr>
          <w:rFonts w:ascii="Arial" w:hAnsi="Arial"/>
          <w:b w:val="0"/>
          <w:i w:val="0"/>
          <w:sz w:val="24"/>
        </w:rPr>
        <w:t>{\n    \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