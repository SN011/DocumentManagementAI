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Arial" w:hAnsi="Arial"/>
          <w:b w:val="0"/>
          <w:i w:val="0"/>
          <w:sz w:val="24"/>
        </w:rPr>
        <w:t>Project Name: [Project Name]</w:t>
        <w:br/>
        <w:t>Address: [Address]</w:t>
        <w:br/>
      </w:r>
    </w:p>
    <w:p>
      <w:pPr>
        <w:jc w:val="left"/>
      </w:pPr>
      <w:r>
        <w:rPr>
          <w:rFonts w:ascii="Arial" w:hAnsi="Arial"/>
          <w:b w:val="0"/>
          <w:i w:val="0"/>
          <w:sz w:val="24"/>
        </w:rPr>
        <w:t>The scope of work includes:</w:t>
        <w:br/>
        <w:t>[Scope of Work]</w:t>
        <w:br/>
      </w:r>
    </w:p>
    <w:p>
      <w:pPr>
        <w:jc w:val="left"/>
      </w:pPr>
      <w:r>
        <w:rPr>
          <w:rFonts w:ascii="Arial" w:hAnsi="Arial"/>
          <w:b w:val="0"/>
          <w:i w:val="0"/>
          <w:sz w:val="24"/>
        </w:rPr>
        <w:t>Quote Amount: $[Quote Amount]</w:t>
        <w:br/>
        <w:t>Payment Terms: [Payment Terms]</w:t>
        <w:br/>
      </w:r>
    </w:p>
    <w:p>
      <w:pPr>
        <w:jc w:val="left"/>
      </w:pPr>
      <w:r>
        <w:rPr>
          <w:rFonts w:ascii="Arial" w:hAnsi="Arial"/>
          <w:b w:val="0"/>
          <w:i w:val="0"/>
          <w:sz w:val="24"/>
        </w:rPr>
        <w:t>By signing below, the client acknowledges acceptance of the quote and agrees to the terms and conditions outlined above.</w:t>
        <w:br/>
        <w:br/>
        <w:t>Client Signature: ______________________</w:t>
        <w:br/>
        <w:t>Date: 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